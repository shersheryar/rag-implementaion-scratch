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Data Structures - Exercises</w:t>
      </w:r>
    </w:p>
    <w:p>
      <w:pPr>
        <w:pStyle w:val="Heading2"/>
      </w:pPr>
      <w:r>
        <w:t>Lists</w:t>
      </w:r>
    </w:p>
    <w:p>
      <w:r>
        <w:t>1. Create a list of 5 fruits. Print the second fruit and check if 'apple' exists in the list.</w:t>
      </w:r>
    </w:p>
    <w:p>
      <w:r>
        <w:t>2. Add 'mango' to the list, remove one fruit, and then sort the list in ascending order.</w:t>
      </w:r>
    </w:p>
    <w:p>
      <w:r>
        <w:t>3. Take two lists: list1 = [1, 2, 3], list2 = [4, 5, 6]. Join them and print the result.</w:t>
      </w:r>
    </w:p>
    <w:p>
      <w:pPr>
        <w:pStyle w:val="Heading2"/>
      </w:pPr>
      <w:r>
        <w:t>Tuples</w:t>
      </w:r>
    </w:p>
    <w:p>
      <w:r>
        <w:t>1. Create a tuple of 5 numbers. Print the first and last elements.</w:t>
      </w:r>
    </w:p>
    <w:p>
      <w:r>
        <w:t>2. Write a program to find the index of a number in a tuple.</w:t>
      </w:r>
    </w:p>
    <w:p>
      <w:r>
        <w:t>3. Convert a tuple into a list, add one new element, and convert it back to a tuple.</w:t>
      </w:r>
    </w:p>
    <w:p>
      <w:pPr>
        <w:pStyle w:val="Heading2"/>
      </w:pPr>
      <w:r>
        <w:t>Dictionaries</w:t>
      </w:r>
    </w:p>
    <w:p>
      <w:r>
        <w:t>1. Create a dictionary with keys 'name', 'age', and 'city'. Print the value of 'name'.</w:t>
      </w:r>
    </w:p>
    <w:p>
      <w:r>
        <w:t>2. Add a new key 'country' with a value. Update 'age' to a new number.</w:t>
      </w:r>
    </w:p>
    <w:p>
      <w:r>
        <w:t>3. Write a program that loops through a dictionary and prints all keys and values.</w:t>
      </w:r>
    </w:p>
    <w:p>
      <w:pPr>
        <w:pStyle w:val="Heading2"/>
      </w:pPr>
      <w:r>
        <w:t>Sets</w:t>
      </w:r>
    </w:p>
    <w:p>
      <w:r>
        <w:t>1. Create a set of 5 numbers. Check if the number 3 exists in the set.</w:t>
      </w:r>
    </w:p>
    <w:p>
      <w:r>
        <w:t>2. Add a new number to the set and remove an existing number.</w:t>
      </w:r>
    </w:p>
    <w:p>
      <w:r>
        <w:t>3. Create two sets: set1 = {1, 2, 3, 4}, set2 = {3, 4, 5, 6}. Find the union, intersection, and difference.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