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Python Programming Tasks: Functions, Scope, Lambda, Map/Filter, Nested Functions, File &amp; Exception Handling</w:t>
      </w:r>
    </w:p>
    <w:p>
      <w:pPr>
        <w:pStyle w:val="Heading1"/>
        <w:rPr/>
      </w:pPr>
      <w:r>
        <w:rPr/>
        <w:t>Tasks</w:t>
      </w:r>
    </w:p>
    <w:p>
      <w:pPr>
        <w:pStyle w:val="Normal"/>
        <w:rPr/>
      </w:pPr>
      <w:r>
        <w:rPr/>
        <w:t>1. Write a simple function `greet` that takes a name as input and prints 'Hello, &lt;name&gt;!'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-95250</wp:posOffset>
            </wp:positionV>
            <wp:extent cx="2505075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a function that calculates the square of a number. Demonstrate it with a loop for numbers 1 to 5.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2686050" cy="2552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function `add_numbers(a, b)` that returns the sum of two numbers. Call it using keyword arguments.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38400" cy="159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Demonstrate variable scope by creating a global variable and a local variable with the same name inside a function. Print both values.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2847975" cy="2257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Use a lambda function to return the cube of a number. Show its result for the number 4.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2876550" cy="1257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Given a list of numbers, use `map` with a lambda to return their squares.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119380</wp:posOffset>
            </wp:positionH>
            <wp:positionV relativeFrom="paragraph">
              <wp:posOffset>635</wp:posOffset>
            </wp:positionV>
            <wp:extent cx="3990975" cy="1152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Given a list of numbers, use `filter` with a lambda to return only odd numbers.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629150" cy="1209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nested function `outer` with an inner function `inner` that returns the square of a number. Call the inner function through `outer`.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2105025" cy="1990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program that opens a text file, writes three lines to it, and then reads it back to print its contents.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10. (Advanced) Implement a safe division function `safe_divide(a, b)` that uses exception handling. It should return the result if division is possible, otherwise print a meaningful error message (e.g., 'Cannot divide by zero').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3</Pages>
  <Words>222</Words>
  <Characters>1077</Characters>
  <CharactersWithSpaces>1287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2025-09-11T17:28:36Z</cp:lastPrinted>
  <dcterms:modified xsi:type="dcterms:W3CDTF">2025-09-11T17:33:00Z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